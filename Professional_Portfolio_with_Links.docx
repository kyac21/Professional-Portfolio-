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1935A" w14:textId="77777777" w:rsidR="00BE1644" w:rsidRDefault="00000000">
      <w:pPr>
        <w:pStyle w:val="Title"/>
      </w:pPr>
      <w:r>
        <w:t>Professional Portfolio with Access to Files</w:t>
      </w:r>
    </w:p>
    <w:p w14:paraId="4E1EAEFF" w14:textId="77777777" w:rsidR="00BE1644" w:rsidRDefault="00000000">
      <w:pPr>
        <w:pStyle w:val="Heading1"/>
      </w:pPr>
      <w:r>
        <w:t>1. Training for Sport</w:t>
      </w:r>
    </w:p>
    <w:p w14:paraId="0A2C5B89" w14:textId="77777777" w:rsidR="00BE1644" w:rsidRDefault="00000000">
      <w:r>
        <w:t>This project discusses the concepts of periodization, overtraining, tapering, and detraining in athletic training.</w:t>
      </w:r>
    </w:p>
    <w:p w14:paraId="62C043A6" w14:textId="77777777" w:rsidR="00BE1644" w:rsidRDefault="00000000">
      <w:r>
        <w:t>Attachment: [Training for Sport - PDF](sandbox:/mnt/data/15.%20KA%20CH%2016%20Training%20for%20sport%20copy.pdf)</w:t>
      </w:r>
    </w:p>
    <w:p w14:paraId="04F02FF1" w14:textId="77777777" w:rsidR="00BE1644" w:rsidRDefault="00000000">
      <w:pPr>
        <w:pStyle w:val="Heading1"/>
      </w:pPr>
      <w:r>
        <w:t>2. Nutrition for Sport</w:t>
      </w:r>
    </w:p>
    <w:p w14:paraId="0D6BF4F7" w14:textId="77777777" w:rsidR="00BE1644" w:rsidRDefault="00000000">
      <w:r>
        <w:t>Focuses on the nutritional strategies needed to optimize athletic performance, including the balance of macronutrients and hydration.</w:t>
      </w:r>
    </w:p>
    <w:p w14:paraId="01A154FE" w14:textId="77777777" w:rsidR="00BE1644" w:rsidRDefault="00000000">
      <w:r>
        <w:t>Attachment: [Nutrition for Sport - PDF](sandbox:/mnt/data/17.%20KA%20CH%2017b%20Nutrition%20for%20sport%20copy.pdf)</w:t>
      </w:r>
    </w:p>
    <w:p w14:paraId="25463CA9" w14:textId="77777777" w:rsidR="00BE1644" w:rsidRDefault="00000000">
      <w:pPr>
        <w:pStyle w:val="Heading1"/>
      </w:pPr>
      <w:r>
        <w:t>3. 2024 Preseason Updates (PITT WBB)</w:t>
      </w:r>
    </w:p>
    <w:p w14:paraId="1291F591" w14:textId="77777777" w:rsidR="00BE1644" w:rsidRDefault="00000000">
      <w:r>
        <w:t>Strength and conditioning program updates for the Pitt Women's Basketball team during their preseason training.</w:t>
      </w:r>
    </w:p>
    <w:p w14:paraId="04867650" w14:textId="77777777" w:rsidR="00BE1644" w:rsidRDefault="00000000">
      <w:r>
        <w:t>Attachment: [Pitt WBB Preseason Update - PowerPoint](sandbox:/mnt/data/2024%20Preseason%20Updates%20%28PITT%20WBB%29.pptx)</w:t>
      </w:r>
    </w:p>
    <w:p w14:paraId="3575807D" w14:textId="77777777" w:rsidR="00BE1644" w:rsidRDefault="00000000">
      <w:pPr>
        <w:pStyle w:val="Heading1"/>
      </w:pPr>
      <w:r>
        <w:t>4. Leptin and Metabolic Changes in Offspring</w:t>
      </w:r>
    </w:p>
    <w:p w14:paraId="77CF1E0D" w14:textId="77777777" w:rsidR="00BE1644" w:rsidRDefault="00000000">
      <w:r>
        <w:t>Research on the effects of maternal undernutrition on offspring’s leptin regulation and metabolic changes.</w:t>
      </w:r>
    </w:p>
    <w:p w14:paraId="5FC0CAC3" w14:textId="77777777" w:rsidR="00BE1644" w:rsidRDefault="00000000">
      <w:r>
        <w:t>Attachment: [Leptin and Metabolic Changes - PowerPoint](sandbox:/mnt/data/CarrollKya2023.pptx)</w:t>
      </w:r>
    </w:p>
    <w:p w14:paraId="022F865E" w14:textId="77777777" w:rsidR="00BE1644" w:rsidRDefault="00000000">
      <w:pPr>
        <w:pStyle w:val="Heading1"/>
      </w:pPr>
      <w:r>
        <w:t>5. Women’s Hoops In-Season Program (UNLV)</w:t>
      </w:r>
    </w:p>
    <w:p w14:paraId="74426A5C" w14:textId="77777777" w:rsidR="00BE1644" w:rsidRDefault="00000000">
      <w:r>
        <w:t>A comprehensive strength and conditioning plan for the UNLV Women's Basketball team during their in-season phase.</w:t>
      </w:r>
    </w:p>
    <w:p w14:paraId="32F73DB1" w14:textId="77777777" w:rsidR="00BE1644" w:rsidRDefault="00000000">
      <w:r>
        <w:lastRenderedPageBreak/>
        <w:t>Attachment: [UNLV Women’s Hoops In-Season Program - Excel File](sandbox:/mnt/data/Women's%20Hoops%20In%20season%20Program%20%28UNLV%29%20.xlsx)</w:t>
      </w:r>
    </w:p>
    <w:sectPr w:rsidR="00BE16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331034">
    <w:abstractNumId w:val="8"/>
  </w:num>
  <w:num w:numId="2" w16cid:durableId="1035160920">
    <w:abstractNumId w:val="6"/>
  </w:num>
  <w:num w:numId="3" w16cid:durableId="1541474600">
    <w:abstractNumId w:val="5"/>
  </w:num>
  <w:num w:numId="4" w16cid:durableId="81997696">
    <w:abstractNumId w:val="4"/>
  </w:num>
  <w:num w:numId="5" w16cid:durableId="1013529079">
    <w:abstractNumId w:val="7"/>
  </w:num>
  <w:num w:numId="6" w16cid:durableId="52242026">
    <w:abstractNumId w:val="3"/>
  </w:num>
  <w:num w:numId="7" w16cid:durableId="357854529">
    <w:abstractNumId w:val="2"/>
  </w:num>
  <w:num w:numId="8" w16cid:durableId="848327323">
    <w:abstractNumId w:val="1"/>
  </w:num>
  <w:num w:numId="9" w16cid:durableId="17284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84E"/>
    <w:rsid w:val="0029639D"/>
    <w:rsid w:val="00326F90"/>
    <w:rsid w:val="00AA1D8D"/>
    <w:rsid w:val="00B47730"/>
    <w:rsid w:val="00BE1644"/>
    <w:rsid w:val="00CB0664"/>
    <w:rsid w:val="00D843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56C72"/>
  <w14:defaultImageDpi w14:val="300"/>
  <w15:docId w15:val="{6610D578-C477-BD40-B2C2-FADD0C7A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Carroll, Kya D</cp:lastModifiedBy>
  <cp:revision>2</cp:revision>
  <dcterms:created xsi:type="dcterms:W3CDTF">2024-11-30T21:59:00Z</dcterms:created>
  <dcterms:modified xsi:type="dcterms:W3CDTF">2024-11-30T21:59:00Z</dcterms:modified>
  <cp:category/>
</cp:coreProperties>
</file>